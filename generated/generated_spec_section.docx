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ectionTitle"/>
      </w:pPr>
      <w:r>
        <w:t>SECTION 00 00 00</w:t>
      </w:r>
    </w:p>
    <w:p>
      <w:pPr>
        <w:pStyle w:val="SectionTitle"/>
      </w:pPr>
      <w:r>
        <w:t>SECTION TITLE</w:t>
      </w:r>
    </w:p>
    <w:p>
      <w:pPr>
        <w:pStyle w:val="PartTitle"/>
      </w:pPr>
      <w:r>
        <w:t>PART1</w:t>
      </w:r>
    </w:p>
    <w:p>
      <w:pPr>
        <w:pStyle w:val="SubsectionTitle"/>
      </w:pPr>
      <w:r>
        <w:t>SUBSECTION1</w:t>
      </w:r>
    </w:p>
    <w:p>
      <w:pPr>
        <w:pStyle w:val="ItemText"/>
      </w:pPr>
      <w:r>
        <w:t>Item1</w:t>
      </w:r>
    </w:p>
    <w:p>
      <w:pPr>
        <w:pStyle w:val="ItemText"/>
      </w:pPr>
      <w:r>
        <w:t>Item2</w:t>
      </w:r>
    </w:p>
    <w:p>
      <w:pPr>
        <w:pStyle w:val="ListText"/>
        <w:ind w:left="360"/>
      </w:pPr>
      <w:r>
        <w:t>• List1</w:t>
      </w:r>
    </w:p>
    <w:p>
      <w:pPr>
        <w:pStyle w:val="ListText"/>
        <w:ind w:left="360"/>
      </w:pPr>
      <w:r>
        <w:t>• List2</w:t>
      </w:r>
    </w:p>
    <w:p>
      <w:pPr>
        <w:pStyle w:val="ItemText"/>
      </w:pPr>
      <w:r>
        <w:t>SubItem1</w:t>
      </w:r>
    </w:p>
    <w:p>
      <w:pPr>
        <w:pStyle w:val="SubListText"/>
        <w:ind w:left="720"/>
      </w:pPr>
      <w:r>
        <w:t>– SubList1</w:t>
      </w:r>
    </w:p>
    <w:p>
      <w:pPr>
        <w:pStyle w:val="SubListText"/>
        <w:ind w:left="720"/>
      </w:pPr>
      <w:r>
        <w:t>– SubList2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ctionTitle">
    <w:name w:val="SectionTitle"/>
    <w:rPr>
      <w:rFonts w:ascii="Calibri" w:hAnsi="Calibri" w:eastAsia="Calibri"/>
      <w:b/>
      <w:sz w:val="28"/>
    </w:rPr>
  </w:style>
  <w:style w:type="paragraph" w:customStyle="1" w:styleId="PartTitle">
    <w:name w:val="PartTitle"/>
    <w:rPr>
      <w:rFonts w:ascii="Calibri" w:hAnsi="Calibri" w:eastAsia="Calibri"/>
      <w:b/>
      <w:sz w:val="26"/>
    </w:rPr>
  </w:style>
  <w:style w:type="paragraph" w:customStyle="1" w:styleId="SubsectionTitle">
    <w:name w:val="SubsectionTitle"/>
    <w:rPr>
      <w:rFonts w:ascii="Calibri" w:hAnsi="Calibri" w:eastAsia="Calibri"/>
      <w:b/>
      <w:sz w:val="24"/>
    </w:rPr>
  </w:style>
  <w:style w:type="paragraph" w:customStyle="1" w:styleId="ItemText">
    <w:name w:val="ItemText"/>
    <w:rPr>
      <w:rFonts w:ascii="Calibri" w:hAnsi="Calibri" w:eastAsia="Calibri"/>
      <w:b w:val="0"/>
      <w:sz w:val="22"/>
    </w:rPr>
  </w:style>
  <w:style w:type="paragraph" w:customStyle="1" w:styleId="ListText">
    <w:name w:val="ListText"/>
    <w:rPr>
      <w:rFonts w:ascii="Calibri" w:hAnsi="Calibri" w:eastAsia="Calibri"/>
      <w:b w:val="0"/>
      <w:sz w:val="22"/>
    </w:rPr>
  </w:style>
  <w:style w:type="paragraph" w:customStyle="1" w:styleId="SubListText">
    <w:name w:val="SubListText"/>
    <w:rPr>
      <w:rFonts w:ascii="Calibri" w:hAnsi="Calibri" w:eastAsia="Calibri"/>
      <w:b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